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dodocumento"/>
        <w:rPr/>
      </w:pPr>
      <w:r>
        <w:rPr/>
      </w:r>
    </w:p>
    <w:p>
      <w:pPr>
        <w:pStyle w:val="Ttulododocumento"/>
        <w:jc w:val="center"/>
        <w:rPr>
          <w:rFonts w:ascii="Calibri" w:hAnsi="Calibri" w:eastAsia="" w:cs="" w:asciiTheme="majorHAnsi" w:cstheme="majorBidi" w:eastAsiaTheme="majorEastAsia" w:hAnsiTheme="majorHAnsi"/>
          <w:color w:val="17365D" w:themeColor="text2" w:themeShade="bf"/>
          <w:spacing w:val="5"/>
          <w:kern w:val="2"/>
          <w:sz w:val="52"/>
          <w:szCs w:val="52"/>
          <w:lang w:val="en-US" w:eastAsia="en-US" w:bidi="ar-SA"/>
        </w:rPr>
      </w:pPr>
      <w:r>
        <w:rPr>
          <w:rFonts w:eastAsia="" w:cs="" w:cstheme="majorBidi" w:eastAsiaTheme="majorEastAsia"/>
          <w:color w:val="17365D" w:themeColor="text2" w:themeShade="bf"/>
          <w:spacing w:val="5"/>
          <w:kern w:val="2"/>
          <w:sz w:val="52"/>
          <w:szCs w:val="52"/>
          <w:lang w:val="en-US" w:eastAsia="en-US" w:bidi="ar-SA"/>
        </w:rPr>
        <w:t>Procuração</w:t>
      </w:r>
    </w:p>
    <w:p>
      <w:pPr>
        <w:pStyle w:val="Padrao"/>
        <w:spacing w:before="0" w:after="0"/>
        <w:rPr>
          <w:rFonts w:ascii="Latin Modern Roman Caps" w:hAnsi="Latin Modern Roman Caps" w:eastAsia="" w:cs="" w:cstheme="minorBidi" w:eastAsiaTheme="minorEastAsia"/>
          <w:b/>
          <w:b/>
          <w:bCs/>
          <w:i/>
          <w:i/>
          <w:iCs/>
          <w:color w:val="auto"/>
          <w:kern w:val="0"/>
          <w:sz w:val="24"/>
          <w:szCs w:val="24"/>
          <w:u w:val="none"/>
          <w:lang w:val="en-US" w:eastAsia="en-US" w:bidi="ar-SA"/>
        </w:rPr>
      </w:pPr>
      <w:r>
        <w:rPr>
          <w:rFonts w:eastAsia="" w:cs="" w:cstheme="minorBidi" w:eastAsiaTheme="minorEastAsia" w:ascii="Latin Modern Roman Caps" w:hAnsi="Latin Modern Roman Caps"/>
          <w:b/>
          <w:bCs/>
          <w:i/>
          <w:iCs/>
          <w:color w:val="auto"/>
          <w:kern w:val="0"/>
          <w:sz w:val="24"/>
          <w:szCs w:val="24"/>
          <w:u w:val="none"/>
          <w:lang w:val="en-US" w:eastAsia="en-US" w:bidi="ar-SA"/>
        </w:rPr>
      </w:r>
    </w:p>
    <w:p>
      <w:pPr>
        <w:pStyle w:val="Padrao"/>
        <w:spacing w:lineRule="auto" w:line="360" w:before="0" w:after="0"/>
        <w:jc w:val="both"/>
        <w:rPr/>
      </w:pPr>
      <w:r>
        <w:rPr>
          <w:rFonts w:eastAsia="" w:cs="" w:ascii="TeX Gyre Adventor" w:hAnsi="TeX Gyre Adventor" w:cstheme="minorBidi" w:eastAsiaTheme="minorEastAsia"/>
          <w:b w:val="false"/>
          <w:bCs w:val="false"/>
          <w:i w:val="false"/>
          <w:iCs w:val="false"/>
          <w:color w:val="auto"/>
          <w:kern w:val="0"/>
          <w:sz w:val="24"/>
          <w:szCs w:val="24"/>
          <w:u w:val="none"/>
          <w:lang w:val="en-US" w:eastAsia="en-US" w:bidi="ar-SA"/>
        </w:rPr>
        <w:tab/>
        <w:t xml:space="preserve">Pelo presente instrumento particular de procuração, </w:t>
      </w:r>
      <w:r>
        <w:rPr>
          <w:rFonts w:eastAsia="" w:cs="" w:ascii="TeX Gyre Adventor" w:hAnsi="TeX Gyre Adventor" w:cstheme="minorBidi" w:eastAsiaTheme="minorEastAsia"/>
          <w:b w:val="false"/>
          <w:bCs w:val="false"/>
          <w:i/>
          <w:iCs/>
          <w:color w:val="auto"/>
          <w:kern w:val="0"/>
          <w:sz w:val="26"/>
          <w:szCs w:val="26"/>
          <w:u w:val="none"/>
          <w:lang w:val="en-US" w:eastAsia="en-US" w:bidi="ar-SA"/>
        </w:rPr>
        <w:t xml:space="preserve">{{ </w:t>
      </w:r>
      <w:bookmarkStart w:id="0" w:name="__DdeLink__243_4081483648"/>
      <w:r>
        <w:rPr>
          <w:rFonts w:eastAsia="" w:cs="" w:ascii="TeX Gyre Adventor" w:hAnsi="TeX Gyre Adventor" w:cstheme="minorBidi" w:eastAsiaTheme="minorEastAsia"/>
          <w:b w:val="false"/>
          <w:bCs w:val="false"/>
          <w:i/>
          <w:iCs/>
          <w:color w:val="auto"/>
          <w:kern w:val="0"/>
          <w:sz w:val="26"/>
          <w:szCs w:val="26"/>
          <w:u w:val="none"/>
          <w:lang w:val="en-US" w:eastAsia="en-US" w:bidi="ar-SA"/>
        </w:rPr>
        <w:t>nomeCliente</w:t>
      </w:r>
      <w:bookmarkEnd w:id="0"/>
      <w:r>
        <w:rPr>
          <w:rFonts w:eastAsia="" w:cs="" w:ascii="TeX Gyre Adventor" w:hAnsi="TeX Gyre Adventor" w:cstheme="minorBidi" w:eastAsiaTheme="minorEastAsia"/>
          <w:b w:val="false"/>
          <w:bCs w:val="false"/>
          <w:i/>
          <w:iCs/>
          <w:color w:val="auto"/>
          <w:kern w:val="0"/>
          <w:sz w:val="26"/>
          <w:szCs w:val="26"/>
          <w:u w:val="none"/>
          <w:lang w:val="en-US" w:eastAsia="en-US" w:bidi="ar-SA"/>
        </w:rPr>
        <w:t xml:space="preserve"> }} {{ </w:t>
      </w:r>
      <w:bookmarkStart w:id="1" w:name="__DdeLink__245_4081483648"/>
      <w:r>
        <w:rPr>
          <w:rFonts w:eastAsia="" w:cs="" w:ascii="TeX Gyre Adventor" w:hAnsi="TeX Gyre Adventor" w:cstheme="minorBidi" w:eastAsiaTheme="minorEastAsia"/>
          <w:b w:val="false"/>
          <w:bCs w:val="false"/>
          <w:i/>
          <w:iCs/>
          <w:color w:val="auto"/>
          <w:kern w:val="0"/>
          <w:sz w:val="26"/>
          <w:szCs w:val="26"/>
          <w:u w:val="none"/>
          <w:lang w:val="en-US" w:eastAsia="en-US" w:bidi="ar-SA"/>
        </w:rPr>
        <w:t>sobrenomeCliente</w:t>
      </w:r>
      <w:bookmarkEnd w:id="1"/>
      <w:r>
        <w:rPr>
          <w:rFonts w:eastAsia="" w:cs="" w:ascii="TeX Gyre Adventor" w:hAnsi="TeX Gyre Adventor" w:cstheme="minorBidi" w:eastAsiaTheme="minorEastAsia"/>
          <w:b w:val="false"/>
          <w:bCs w:val="false"/>
          <w:i/>
          <w:iCs/>
          <w:color w:val="auto"/>
          <w:kern w:val="0"/>
          <w:sz w:val="26"/>
          <w:szCs w:val="26"/>
          <w:u w:val="none"/>
          <w:lang w:val="en-US" w:eastAsia="en-US" w:bidi="ar-SA"/>
        </w:rPr>
        <w:t xml:space="preserve"> }}</w:t>
      </w:r>
      <w:r>
        <w:rPr>
          <w:rFonts w:eastAsia="" w:cs="" w:ascii="TeX Gyre Adventor" w:hAnsi="TeX Gyre Adventor" w:cstheme="minorBidi" w:eastAsiaTheme="minorEastAsia"/>
          <w:b w:val="false"/>
          <w:bCs w:val="false"/>
          <w:i w:val="false"/>
          <w:iCs w:val="false"/>
          <w:color w:val="auto"/>
          <w:kern w:val="0"/>
          <w:sz w:val="24"/>
          <w:szCs w:val="24"/>
          <w:u w:val="none"/>
          <w:lang w:val="en-US" w:eastAsia="en-US" w:bidi="ar-SA"/>
        </w:rPr>
        <w:t xml:space="preserve">, {{ </w:t>
      </w:r>
      <w:bookmarkStart w:id="2" w:name="__DdeLink__247_4081483648"/>
      <w:r>
        <w:rPr>
          <w:rFonts w:eastAsia="" w:cs="" w:ascii="TeX Gyre Adventor" w:hAnsi="TeX Gyre Adventor" w:cstheme="minorBidi" w:eastAsiaTheme="minorEastAsia"/>
          <w:b w:val="false"/>
          <w:bCs w:val="false"/>
          <w:i w:val="false"/>
          <w:iCs w:val="false"/>
          <w:color w:val="auto"/>
          <w:kern w:val="0"/>
          <w:sz w:val="24"/>
          <w:szCs w:val="24"/>
          <w:u w:val="none"/>
          <w:lang w:val="en-US" w:eastAsia="en-US" w:bidi="ar-SA"/>
        </w:rPr>
        <w:t>nacionalidade</w:t>
      </w:r>
      <w:bookmarkEnd w:id="2"/>
      <w:r>
        <w:rPr>
          <w:rFonts w:eastAsia="" w:cs="" w:ascii="TeX Gyre Adventor" w:hAnsi="TeX Gyre Adventor" w:cstheme="minorBidi" w:eastAsiaTheme="minorEastAsia"/>
          <w:b w:val="false"/>
          <w:bCs w:val="false"/>
          <w:i w:val="false"/>
          <w:iCs w:val="false"/>
          <w:color w:val="auto"/>
          <w:kern w:val="0"/>
          <w:sz w:val="24"/>
          <w:szCs w:val="24"/>
          <w:u w:val="none"/>
          <w:lang w:val="en-US" w:eastAsia="en-US" w:bidi="ar-SA"/>
        </w:rPr>
        <w:t xml:space="preserve"> }}, {{ </w:t>
      </w:r>
      <w:bookmarkStart w:id="3" w:name="__DdeLink__249_4081483648"/>
      <w:r>
        <w:rPr>
          <w:rFonts w:eastAsia="" w:cs="" w:ascii="TeX Gyre Adventor" w:hAnsi="TeX Gyre Adventor" w:cstheme="minorBidi" w:eastAsiaTheme="minorEastAsia"/>
          <w:b w:val="false"/>
          <w:bCs w:val="false"/>
          <w:i w:val="false"/>
          <w:iCs w:val="false"/>
          <w:color w:val="auto"/>
          <w:kern w:val="0"/>
          <w:sz w:val="24"/>
          <w:szCs w:val="24"/>
          <w:u w:val="none"/>
          <w:lang w:val="en-US" w:eastAsia="en-US" w:bidi="ar-SA"/>
        </w:rPr>
        <w:t>estadoCivil</w:t>
      </w:r>
      <w:bookmarkEnd w:id="3"/>
      <w:r>
        <w:rPr>
          <w:rFonts w:eastAsia="" w:cs="" w:ascii="TeX Gyre Adventor" w:hAnsi="TeX Gyre Adventor" w:cstheme="minorBidi" w:eastAsiaTheme="minorEastAsia"/>
          <w:b w:val="false"/>
          <w:bCs w:val="false"/>
          <w:i w:val="false"/>
          <w:iCs w:val="false"/>
          <w:color w:val="auto"/>
          <w:kern w:val="0"/>
          <w:sz w:val="24"/>
          <w:szCs w:val="24"/>
          <w:u w:val="none"/>
          <w:lang w:val="en-US" w:eastAsia="en-US" w:bidi="ar-SA"/>
        </w:rPr>
        <w:t xml:space="preserve"> }}, {{ </w:t>
      </w:r>
      <w:bookmarkStart w:id="4" w:name="__DdeLink__251_4081483648"/>
      <w:r>
        <w:rPr>
          <w:rFonts w:eastAsia="" w:cs="" w:ascii="TeX Gyre Adventor" w:hAnsi="TeX Gyre Adventor" w:cstheme="minorBidi" w:eastAsiaTheme="minorEastAsia"/>
          <w:b w:val="false"/>
          <w:bCs w:val="false"/>
          <w:i w:val="false"/>
          <w:iCs w:val="false"/>
          <w:color w:val="auto"/>
          <w:kern w:val="0"/>
          <w:sz w:val="24"/>
          <w:szCs w:val="24"/>
          <w:u w:val="none"/>
          <w:lang w:val="en-US" w:eastAsia="en-US" w:bidi="ar-SA"/>
        </w:rPr>
        <w:t>profissao</w:t>
      </w:r>
      <w:bookmarkEnd w:id="4"/>
      <w:r>
        <w:rPr>
          <w:rFonts w:eastAsia="" w:cs="" w:ascii="TeX Gyre Adventor" w:hAnsi="TeX Gyre Adventor" w:cstheme="minorBidi" w:eastAsiaTheme="minorEastAsia"/>
          <w:b w:val="false"/>
          <w:bCs w:val="false"/>
          <w:i w:val="false"/>
          <w:iCs w:val="false"/>
          <w:color w:val="auto"/>
          <w:kern w:val="0"/>
          <w:sz w:val="24"/>
          <w:szCs w:val="24"/>
          <w:u w:val="none"/>
          <w:lang w:val="en-US" w:eastAsia="en-US" w:bidi="ar-SA"/>
        </w:rPr>
        <w:t xml:space="preserve"> }} portador da identidade {{ </w:t>
      </w:r>
      <w:bookmarkStart w:id="5" w:name="__DdeLink__253_4081483648"/>
      <w:r>
        <w:rPr>
          <w:rFonts w:eastAsia="" w:cs="" w:ascii="TeX Gyre Adventor" w:hAnsi="TeX Gyre Adventor" w:cstheme="minorBidi" w:eastAsiaTheme="minorEastAsia"/>
          <w:b w:val="false"/>
          <w:bCs w:val="false"/>
          <w:i w:val="false"/>
          <w:iCs w:val="false"/>
          <w:color w:val="auto"/>
          <w:kern w:val="0"/>
          <w:sz w:val="24"/>
          <w:szCs w:val="24"/>
          <w:u w:val="none"/>
          <w:lang w:val="en-US" w:eastAsia="en-US" w:bidi="ar-SA"/>
        </w:rPr>
        <w:t>r</w:t>
      </w:r>
      <w:bookmarkEnd w:id="5"/>
      <w:r>
        <w:rPr>
          <w:rFonts w:eastAsia="" w:cs="" w:ascii="TeX Gyre Adventor" w:hAnsi="TeX Gyre Adventor" w:cstheme="minorBidi" w:eastAsiaTheme="minorEastAsia"/>
          <w:b w:val="false"/>
          <w:bCs w:val="false"/>
          <w:i w:val="false"/>
          <w:iCs w:val="false"/>
          <w:color w:val="auto"/>
          <w:kern w:val="0"/>
          <w:sz w:val="24"/>
          <w:szCs w:val="24"/>
          <w:u w:val="none"/>
          <w:lang w:val="en-US" w:eastAsia="en-US" w:bidi="ar-SA"/>
        </w:rPr>
        <w:t xml:space="preserve">g }} e CPF {{ </w:t>
      </w:r>
      <w:bookmarkStart w:id="6" w:name="__DdeLink__255_4081483648"/>
      <w:r>
        <w:rPr>
          <w:rFonts w:eastAsia="" w:cs="" w:ascii="TeX Gyre Adventor" w:hAnsi="TeX Gyre Adventor" w:cstheme="minorBidi" w:eastAsiaTheme="minorEastAsia"/>
          <w:b w:val="false"/>
          <w:bCs w:val="false"/>
          <w:i w:val="false"/>
          <w:iCs w:val="false"/>
          <w:color w:val="auto"/>
          <w:kern w:val="0"/>
          <w:sz w:val="24"/>
          <w:szCs w:val="24"/>
          <w:u w:val="none"/>
          <w:lang w:val="en-US" w:eastAsia="en-US" w:bidi="ar-SA"/>
        </w:rPr>
        <w:t>cpf</w:t>
      </w:r>
      <w:bookmarkEnd w:id="6"/>
      <w:r>
        <w:rPr>
          <w:rFonts w:eastAsia="" w:cs="" w:ascii="TeX Gyre Adventor" w:hAnsi="TeX Gyre Adventor" w:cstheme="minorBidi" w:eastAsiaTheme="minorEastAsia"/>
          <w:b w:val="false"/>
          <w:bCs w:val="false"/>
          <w:i w:val="false"/>
          <w:iCs w:val="false"/>
          <w:color w:val="auto"/>
          <w:kern w:val="0"/>
          <w:sz w:val="24"/>
          <w:szCs w:val="24"/>
          <w:u w:val="none"/>
          <w:lang w:val="en-US" w:eastAsia="en-US" w:bidi="ar-SA"/>
        </w:rPr>
        <w:t xml:space="preserve"> }}, residente e domiciliado na {{ </w:t>
      </w:r>
      <w:bookmarkStart w:id="7" w:name="__DdeLink__257_4081483648"/>
      <w:r>
        <w:rPr>
          <w:rFonts w:eastAsia="" w:cs="" w:ascii="TeX Gyre Adventor" w:hAnsi="TeX Gyre Adventor" w:cstheme="minorBidi" w:eastAsiaTheme="minorEastAsia"/>
          <w:b w:val="false"/>
          <w:bCs w:val="false"/>
          <w:i w:val="false"/>
          <w:iCs w:val="false"/>
          <w:color w:val="auto"/>
          <w:kern w:val="0"/>
          <w:sz w:val="24"/>
          <w:szCs w:val="24"/>
          <w:u w:val="none"/>
          <w:lang w:val="en-US" w:eastAsia="en-US" w:bidi="ar-SA"/>
        </w:rPr>
        <w:t>endereco</w:t>
      </w:r>
      <w:bookmarkEnd w:id="7"/>
      <w:r>
        <w:rPr>
          <w:rFonts w:eastAsia="" w:cs="" w:ascii="TeX Gyre Adventor" w:hAnsi="TeX Gyre Adventor" w:cstheme="minorBidi" w:eastAsiaTheme="minorEastAsia"/>
          <w:b w:val="false"/>
          <w:bCs w:val="false"/>
          <w:i w:val="false"/>
          <w:iCs w:val="false"/>
          <w:color w:val="auto"/>
          <w:kern w:val="0"/>
          <w:sz w:val="24"/>
          <w:szCs w:val="24"/>
          <w:u w:val="none"/>
          <w:lang w:val="en-US" w:eastAsia="en-US" w:bidi="ar-SA"/>
        </w:rPr>
        <w:t xml:space="preserve"> }}, {{ </w:t>
      </w:r>
      <w:bookmarkStart w:id="8" w:name="__DdeLink__259_4081483648"/>
      <w:r>
        <w:rPr>
          <w:rFonts w:eastAsia="" w:cs="" w:ascii="TeX Gyre Adventor" w:hAnsi="TeX Gyre Adventor" w:cstheme="minorBidi" w:eastAsiaTheme="minorEastAsia"/>
          <w:b w:val="false"/>
          <w:bCs w:val="false"/>
          <w:i w:val="false"/>
          <w:iCs w:val="false"/>
          <w:color w:val="auto"/>
          <w:kern w:val="0"/>
          <w:sz w:val="24"/>
          <w:szCs w:val="24"/>
          <w:u w:val="none"/>
          <w:lang w:val="en-US" w:eastAsia="en-US" w:bidi="ar-SA"/>
        </w:rPr>
        <w:t>numero</w:t>
      </w:r>
      <w:bookmarkEnd w:id="8"/>
      <w:r>
        <w:rPr>
          <w:rFonts w:eastAsia="" w:cs="" w:ascii="TeX Gyre Adventor" w:hAnsi="TeX Gyre Adventor" w:cstheme="minorBidi" w:eastAsiaTheme="minorEastAsia"/>
          <w:b w:val="false"/>
          <w:bCs w:val="false"/>
          <w:i w:val="false"/>
          <w:iCs w:val="false"/>
          <w:color w:val="auto"/>
          <w:kern w:val="0"/>
          <w:sz w:val="24"/>
          <w:szCs w:val="24"/>
          <w:u w:val="none"/>
          <w:lang w:val="en-US" w:eastAsia="en-US" w:bidi="ar-SA"/>
        </w:rPr>
        <w:t xml:space="preserve"> }}, {{ </w:t>
      </w:r>
      <w:bookmarkStart w:id="9" w:name="__DdeLink__261_4081483648"/>
      <w:r>
        <w:rPr>
          <w:rFonts w:eastAsia="" w:cs="" w:ascii="TeX Gyre Adventor" w:hAnsi="TeX Gyre Adventor" w:cstheme="minorBidi" w:eastAsiaTheme="minorEastAsia"/>
          <w:b w:val="false"/>
          <w:bCs w:val="false"/>
          <w:i w:val="false"/>
          <w:iCs w:val="false"/>
          <w:color w:val="auto"/>
          <w:kern w:val="0"/>
          <w:sz w:val="24"/>
          <w:szCs w:val="24"/>
          <w:u w:val="none"/>
          <w:lang w:val="en-US" w:eastAsia="en-US" w:bidi="ar-SA"/>
        </w:rPr>
        <w:t>bairro</w:t>
      </w:r>
      <w:bookmarkEnd w:id="9"/>
      <w:r>
        <w:rPr>
          <w:rFonts w:eastAsia="" w:cs="" w:ascii="TeX Gyre Adventor" w:hAnsi="TeX Gyre Adventor" w:cstheme="minorBidi" w:eastAsiaTheme="minorEastAsia"/>
          <w:b w:val="false"/>
          <w:bCs w:val="false"/>
          <w:i w:val="false"/>
          <w:iCs w:val="false"/>
          <w:color w:val="auto"/>
          <w:kern w:val="0"/>
          <w:sz w:val="24"/>
          <w:szCs w:val="24"/>
          <w:u w:val="none"/>
          <w:lang w:val="en-US" w:eastAsia="en-US" w:bidi="ar-SA"/>
        </w:rPr>
        <w:t xml:space="preserve"> }}, {{ cidade }} - {{ </w:t>
      </w:r>
      <w:bookmarkStart w:id="10" w:name="__DdeLink__212_3258700442"/>
      <w:bookmarkStart w:id="11" w:name="__DdeLink__141_3258700442"/>
      <w:r>
        <w:rPr>
          <w:rFonts w:eastAsia="" w:cs="" w:ascii="TeX Gyre Adventor" w:hAnsi="TeX Gyre Adventor" w:cstheme="minorBidi" w:eastAsiaTheme="minorEastAsia"/>
          <w:b w:val="false"/>
          <w:bCs w:val="false"/>
          <w:i w:val="false"/>
          <w:iCs w:val="false"/>
          <w:color w:val="auto"/>
          <w:kern w:val="0"/>
          <w:sz w:val="24"/>
          <w:szCs w:val="24"/>
          <w:u w:val="none"/>
          <w:lang w:val="en-US" w:eastAsia="en-US" w:bidi="ar-SA"/>
        </w:rPr>
        <w:t>estadoSigla</w:t>
      </w:r>
      <w:bookmarkEnd w:id="10"/>
      <w:bookmarkEnd w:id="11"/>
      <w:r>
        <w:rPr>
          <w:rFonts w:eastAsia="" w:cs="" w:ascii="TeX Gyre Adventor" w:hAnsi="TeX Gyre Adventor" w:cstheme="minorBidi" w:eastAsiaTheme="minorEastAsia"/>
          <w:b w:val="false"/>
          <w:bCs w:val="false"/>
          <w:i w:val="false"/>
          <w:iCs w:val="false"/>
          <w:color w:val="auto"/>
          <w:kern w:val="0"/>
          <w:sz w:val="24"/>
          <w:szCs w:val="24"/>
          <w:u w:val="none"/>
          <w:lang w:val="en-US" w:eastAsia="en-US" w:bidi="ar-SA"/>
        </w:rPr>
        <w:t xml:space="preserve"> }}, {{ cep }}, {{ </w:t>
      </w:r>
      <w:bookmarkStart w:id="12" w:name="__DdeLink__166_2173696764"/>
      <w:r>
        <w:rPr>
          <w:rFonts w:eastAsia="" w:cs="" w:ascii="TeX Gyre Adventor" w:hAnsi="TeX Gyre Adventor" w:cstheme="minorBidi" w:eastAsiaTheme="minorEastAsia"/>
          <w:b w:val="false"/>
          <w:bCs w:val="false"/>
          <w:i w:val="false"/>
          <w:iCs w:val="false"/>
          <w:color w:val="auto"/>
          <w:kern w:val="0"/>
          <w:sz w:val="24"/>
          <w:szCs w:val="24"/>
          <w:u w:val="none"/>
          <w:lang w:val="en-US" w:eastAsia="en-US" w:bidi="ar-SA"/>
        </w:rPr>
        <w:t>email</w:t>
      </w:r>
      <w:bookmarkEnd w:id="12"/>
      <w:r>
        <w:rPr>
          <w:rFonts w:eastAsia="" w:cs="" w:ascii="TeX Gyre Adventor" w:hAnsi="TeX Gyre Adventor" w:cstheme="minorBidi" w:eastAsiaTheme="minorEastAsia"/>
          <w:b w:val="false"/>
          <w:bCs w:val="false"/>
          <w:i w:val="false"/>
          <w:iCs w:val="false"/>
          <w:color w:val="auto"/>
          <w:kern w:val="0"/>
          <w:sz w:val="24"/>
          <w:szCs w:val="24"/>
          <w:u w:val="none"/>
          <w:lang w:val="en-US" w:eastAsia="en-US" w:bidi="ar-SA"/>
        </w:rPr>
        <w:t xml:space="preserve"> }}, nomeia e constitui como seu bastante procurador o advogado, Dr. </w:t>
      </w:r>
      <w:r>
        <w:rPr>
          <w:rFonts w:eastAsia="" w:cs="" w:ascii="TeX Gyre Adventor" w:hAnsi="TeX Gyre Adventor" w:cstheme="minorBidi" w:eastAsiaTheme="minorEastAsia"/>
          <w:b w:val="false"/>
          <w:bCs w:val="false"/>
          <w:i/>
          <w:iCs/>
          <w:color w:val="auto"/>
          <w:kern w:val="0"/>
          <w:sz w:val="26"/>
          <w:szCs w:val="26"/>
          <w:u w:val="none"/>
          <w:lang w:val="en-US" w:eastAsia="en-US" w:bidi="ar-SA"/>
        </w:rPr>
        <w:t xml:space="preserve">{{ </w:t>
      </w:r>
      <w:bookmarkStart w:id="13" w:name="__DdeLink__263_4081483648"/>
      <w:r>
        <w:rPr>
          <w:rFonts w:eastAsia="" w:cs="" w:ascii="TeX Gyre Adventor" w:hAnsi="TeX Gyre Adventor" w:cstheme="minorBidi" w:eastAsiaTheme="minorEastAsia"/>
          <w:b w:val="false"/>
          <w:bCs w:val="false"/>
          <w:i/>
          <w:iCs/>
          <w:color w:val="auto"/>
          <w:kern w:val="0"/>
          <w:sz w:val="26"/>
          <w:szCs w:val="26"/>
          <w:u w:val="none"/>
          <w:lang w:val="en-US" w:eastAsia="en-US" w:bidi="ar-SA"/>
        </w:rPr>
        <w:t>nomeUsuario</w:t>
      </w:r>
      <w:bookmarkEnd w:id="13"/>
      <w:r>
        <w:rPr>
          <w:rFonts w:eastAsia="" w:cs="" w:ascii="TeX Gyre Adventor" w:hAnsi="TeX Gyre Adventor" w:cstheme="minorBidi" w:eastAsiaTheme="minorEastAsia"/>
          <w:b w:val="false"/>
          <w:bCs w:val="false"/>
          <w:i/>
          <w:iCs/>
          <w:color w:val="auto"/>
          <w:kern w:val="0"/>
          <w:sz w:val="26"/>
          <w:szCs w:val="26"/>
          <w:u w:val="none"/>
          <w:lang w:val="en-US" w:eastAsia="en-US" w:bidi="ar-SA"/>
        </w:rPr>
        <w:t xml:space="preserve"> }} {{ </w:t>
      </w:r>
      <w:bookmarkStart w:id="14" w:name="__DdeLink__265_4081483648"/>
      <w:r>
        <w:rPr>
          <w:rFonts w:eastAsia="" w:cs="" w:ascii="TeX Gyre Adventor" w:hAnsi="TeX Gyre Adventor" w:cstheme="minorBidi" w:eastAsiaTheme="minorEastAsia"/>
          <w:b w:val="false"/>
          <w:bCs w:val="false"/>
          <w:i/>
          <w:iCs/>
          <w:color w:val="auto"/>
          <w:kern w:val="0"/>
          <w:sz w:val="26"/>
          <w:szCs w:val="26"/>
          <w:u w:val="none"/>
          <w:lang w:val="en-US" w:eastAsia="en-US" w:bidi="ar-SA"/>
        </w:rPr>
        <w:t>sobrenomeUsuario</w:t>
      </w:r>
      <w:bookmarkEnd w:id="14"/>
      <w:r>
        <w:rPr>
          <w:rFonts w:eastAsia="" w:cs="" w:ascii="TeX Gyre Adventor" w:hAnsi="TeX Gyre Adventor" w:cstheme="minorBidi" w:eastAsiaTheme="minorEastAsia"/>
          <w:b w:val="false"/>
          <w:bCs w:val="false"/>
          <w:i/>
          <w:iCs/>
          <w:color w:val="auto"/>
          <w:kern w:val="0"/>
          <w:sz w:val="26"/>
          <w:szCs w:val="26"/>
          <w:u w:val="none"/>
          <w:lang w:val="en-US" w:eastAsia="en-US" w:bidi="ar-SA"/>
        </w:rPr>
        <w:t xml:space="preserve"> }}</w:t>
      </w:r>
      <w:r>
        <w:rPr>
          <w:rFonts w:eastAsia="" w:cs="" w:ascii="TeX Gyre Adventor" w:hAnsi="TeX Gyre Adventor" w:cstheme="minorBidi" w:eastAsiaTheme="minorEastAsia"/>
          <w:b w:val="false"/>
          <w:bCs w:val="false"/>
          <w:i w:val="false"/>
          <w:iCs w:val="false"/>
          <w:color w:val="auto"/>
          <w:kern w:val="0"/>
          <w:sz w:val="24"/>
          <w:szCs w:val="24"/>
          <w:u w:val="none"/>
          <w:lang w:val="en-US" w:eastAsia="en-US" w:bidi="ar-SA"/>
        </w:rPr>
        <w:t xml:space="preserve">, {{ </w:t>
      </w:r>
      <w:bookmarkStart w:id="15" w:name="__DdeLink__267_4081483648"/>
      <w:r>
        <w:rPr>
          <w:rFonts w:eastAsia="" w:cs="" w:ascii="TeX Gyre Adventor" w:hAnsi="TeX Gyre Adventor" w:cstheme="minorBidi" w:eastAsiaTheme="minorEastAsia"/>
          <w:b w:val="false"/>
          <w:bCs w:val="false"/>
          <w:i w:val="false"/>
          <w:iCs w:val="false"/>
          <w:color w:val="auto"/>
          <w:kern w:val="0"/>
          <w:sz w:val="24"/>
          <w:szCs w:val="24"/>
          <w:u w:val="none"/>
          <w:lang w:val="en-US" w:eastAsia="en-US" w:bidi="ar-SA"/>
        </w:rPr>
        <w:t>nacionalidade</w:t>
      </w:r>
      <w:bookmarkEnd w:id="15"/>
      <w:r>
        <w:rPr>
          <w:rFonts w:eastAsia="" w:cs="" w:ascii="TeX Gyre Adventor" w:hAnsi="TeX Gyre Adventor" w:cstheme="minorBidi" w:eastAsiaTheme="minorEastAsia"/>
          <w:b w:val="false"/>
          <w:bCs w:val="false"/>
          <w:i w:val="false"/>
          <w:iCs w:val="false"/>
          <w:color w:val="auto"/>
          <w:kern w:val="0"/>
          <w:sz w:val="24"/>
          <w:szCs w:val="24"/>
          <w:u w:val="none"/>
          <w:lang w:val="en-US" w:eastAsia="en-US" w:bidi="ar-SA"/>
        </w:rPr>
        <w:t xml:space="preserve"> }}, {{ </w:t>
      </w:r>
      <w:bookmarkStart w:id="16" w:name="__DdeLink__269_4081483648"/>
      <w:r>
        <w:rPr>
          <w:rFonts w:eastAsia="" w:cs="" w:ascii="TeX Gyre Adventor" w:hAnsi="TeX Gyre Adventor" w:cstheme="minorBidi" w:eastAsiaTheme="minorEastAsia"/>
          <w:b w:val="false"/>
          <w:bCs w:val="false"/>
          <w:i w:val="false"/>
          <w:iCs w:val="false"/>
          <w:color w:val="auto"/>
          <w:kern w:val="0"/>
          <w:sz w:val="24"/>
          <w:szCs w:val="24"/>
          <w:u w:val="none"/>
          <w:lang w:val="en-US" w:eastAsia="en-US" w:bidi="ar-SA"/>
        </w:rPr>
        <w:t>estadoCivil</w:t>
      </w:r>
      <w:bookmarkEnd w:id="16"/>
      <w:r>
        <w:rPr>
          <w:rFonts w:eastAsia="" w:cs="" w:ascii="TeX Gyre Adventor" w:hAnsi="TeX Gyre Adventor" w:cstheme="minorBidi" w:eastAsiaTheme="minorEastAsia"/>
          <w:b w:val="false"/>
          <w:bCs w:val="false"/>
          <w:i w:val="false"/>
          <w:iCs w:val="false"/>
          <w:color w:val="auto"/>
          <w:kern w:val="0"/>
          <w:sz w:val="24"/>
          <w:szCs w:val="24"/>
          <w:u w:val="none"/>
          <w:lang w:val="en-US" w:eastAsia="en-US" w:bidi="ar-SA"/>
        </w:rPr>
        <w:t xml:space="preserve"> }}, advogado, inscrito na OAB/{{ </w:t>
      </w:r>
      <w:bookmarkStart w:id="17" w:name="__DdeLink__271_4081483648"/>
      <w:r>
        <w:rPr>
          <w:rFonts w:eastAsia="" w:cs="" w:ascii="TeX Gyre Adventor" w:hAnsi="TeX Gyre Adventor" w:cstheme="minorBidi" w:eastAsiaTheme="minorEastAsia"/>
          <w:b w:val="false"/>
          <w:bCs w:val="false"/>
          <w:i w:val="false"/>
          <w:iCs w:val="false"/>
          <w:color w:val="auto"/>
          <w:kern w:val="0"/>
          <w:sz w:val="24"/>
          <w:szCs w:val="24"/>
          <w:u w:val="none"/>
          <w:lang w:val="en-US" w:eastAsia="en-US" w:bidi="ar-SA"/>
        </w:rPr>
        <w:t>escritorioEstado</w:t>
      </w:r>
      <w:bookmarkEnd w:id="17"/>
      <w:r>
        <w:rPr>
          <w:rFonts w:eastAsia="" w:cs="" w:ascii="TeX Gyre Adventor" w:hAnsi="TeX Gyre Adventor" w:cstheme="minorBidi" w:eastAsiaTheme="minorEastAsia"/>
          <w:b w:val="false"/>
          <w:bCs w:val="false"/>
          <w:i w:val="false"/>
          <w:iCs w:val="false"/>
          <w:color w:val="auto"/>
          <w:kern w:val="0"/>
          <w:sz w:val="24"/>
          <w:szCs w:val="24"/>
          <w:u w:val="none"/>
          <w:lang w:val="en-US" w:eastAsia="en-US" w:bidi="ar-SA"/>
        </w:rPr>
        <w:t xml:space="preserve"> }} sob o nº {{ </w:t>
      </w:r>
      <w:bookmarkStart w:id="18" w:name="__DdeLink__273_4081483648"/>
      <w:r>
        <w:rPr>
          <w:rFonts w:eastAsia="" w:cs="" w:ascii="TeX Gyre Adventor" w:hAnsi="TeX Gyre Adventor" w:cstheme="minorBidi" w:eastAsiaTheme="minorEastAsia"/>
          <w:b w:val="false"/>
          <w:bCs w:val="false"/>
          <w:i w:val="false"/>
          <w:iCs w:val="false"/>
          <w:color w:val="auto"/>
          <w:kern w:val="0"/>
          <w:sz w:val="24"/>
          <w:szCs w:val="24"/>
          <w:u w:val="none"/>
          <w:lang w:val="en-US" w:eastAsia="en-US" w:bidi="ar-SA"/>
        </w:rPr>
        <w:t>numeroOAB</w:t>
      </w:r>
      <w:bookmarkEnd w:id="18"/>
      <w:r>
        <w:rPr>
          <w:rFonts w:eastAsia="" w:cs="" w:ascii="TeX Gyre Adventor" w:hAnsi="TeX Gyre Adventor" w:cstheme="minorBidi" w:eastAsiaTheme="minorEastAsia"/>
          <w:b w:val="false"/>
          <w:bCs w:val="false"/>
          <w:i w:val="false"/>
          <w:iCs w:val="false"/>
          <w:color w:val="auto"/>
          <w:kern w:val="0"/>
          <w:sz w:val="24"/>
          <w:szCs w:val="24"/>
          <w:u w:val="none"/>
          <w:lang w:val="en-US" w:eastAsia="en-US" w:bidi="ar-SA"/>
        </w:rPr>
        <w:t xml:space="preserve"> }}, com escritório {{ </w:t>
      </w:r>
      <w:bookmarkStart w:id="19" w:name="__DdeLink__275_4081483648"/>
      <w:r>
        <w:rPr>
          <w:rFonts w:eastAsia="" w:cs="" w:ascii="TeX Gyre Adventor" w:hAnsi="TeX Gyre Adventor" w:cstheme="minorBidi" w:eastAsiaTheme="minorEastAsia"/>
          <w:b w:val="false"/>
          <w:bCs w:val="false"/>
          <w:i w:val="false"/>
          <w:iCs w:val="false"/>
          <w:color w:val="auto"/>
          <w:kern w:val="0"/>
          <w:sz w:val="24"/>
          <w:szCs w:val="24"/>
          <w:u w:val="none"/>
          <w:lang w:val="en-US" w:eastAsia="en-US" w:bidi="ar-SA"/>
        </w:rPr>
        <w:t>escritorioEnd</w:t>
      </w:r>
      <w:bookmarkEnd w:id="19"/>
      <w:r>
        <w:rPr>
          <w:rFonts w:eastAsia="" w:cs="" w:ascii="TeX Gyre Adventor" w:hAnsi="TeX Gyre Adventor" w:cstheme="minorBidi" w:eastAsiaTheme="minorEastAsia"/>
          <w:b w:val="false"/>
          <w:bCs w:val="false"/>
          <w:i w:val="false"/>
          <w:iCs w:val="false"/>
          <w:color w:val="auto"/>
          <w:kern w:val="0"/>
          <w:sz w:val="24"/>
          <w:szCs w:val="24"/>
          <w:u w:val="none"/>
          <w:lang w:val="en-US" w:eastAsia="en-US" w:bidi="ar-SA"/>
        </w:rPr>
        <w:t xml:space="preserve"> }}, nº {{ </w:t>
      </w:r>
      <w:bookmarkStart w:id="20" w:name="__DdeLink__277_4081483648"/>
      <w:r>
        <w:rPr>
          <w:rFonts w:eastAsia="" w:cs="" w:ascii="TeX Gyre Adventor" w:hAnsi="TeX Gyre Adventor" w:cstheme="minorBidi" w:eastAsiaTheme="minorEastAsia"/>
          <w:b w:val="false"/>
          <w:bCs w:val="false"/>
          <w:i w:val="false"/>
          <w:iCs w:val="false"/>
          <w:color w:val="auto"/>
          <w:kern w:val="0"/>
          <w:sz w:val="24"/>
          <w:szCs w:val="24"/>
          <w:u w:val="none"/>
          <w:lang w:val="en-US" w:eastAsia="en-US" w:bidi="ar-SA"/>
        </w:rPr>
        <w:t>escritorioNum</w:t>
      </w:r>
      <w:bookmarkEnd w:id="20"/>
      <w:r>
        <w:rPr>
          <w:rFonts w:eastAsia="" w:cs="" w:ascii="TeX Gyre Adventor" w:hAnsi="TeX Gyre Adventor" w:cstheme="minorBidi" w:eastAsiaTheme="minorEastAsia"/>
          <w:b w:val="false"/>
          <w:bCs w:val="false"/>
          <w:i w:val="false"/>
          <w:iCs w:val="false"/>
          <w:color w:val="auto"/>
          <w:kern w:val="0"/>
          <w:sz w:val="24"/>
          <w:szCs w:val="24"/>
          <w:u w:val="none"/>
          <w:lang w:val="en-US" w:eastAsia="en-US" w:bidi="ar-SA"/>
        </w:rPr>
        <w:t xml:space="preserve"> }}, {{ </w:t>
      </w:r>
      <w:bookmarkStart w:id="21" w:name="__DdeLink__279_4081483648"/>
      <w:r>
        <w:rPr>
          <w:rFonts w:eastAsia="" w:cs="" w:ascii="TeX Gyre Adventor" w:hAnsi="TeX Gyre Adventor" w:cstheme="minorBidi" w:eastAsiaTheme="minorEastAsia"/>
          <w:b w:val="false"/>
          <w:bCs w:val="false"/>
          <w:i w:val="false"/>
          <w:iCs w:val="false"/>
          <w:color w:val="auto"/>
          <w:kern w:val="0"/>
          <w:sz w:val="24"/>
          <w:szCs w:val="24"/>
          <w:u w:val="none"/>
          <w:lang w:val="en-US" w:eastAsia="en-US" w:bidi="ar-SA"/>
        </w:rPr>
        <w:t>escritorioBairro</w:t>
      </w:r>
      <w:bookmarkEnd w:id="21"/>
      <w:r>
        <w:rPr>
          <w:rFonts w:eastAsia="" w:cs="" w:ascii="TeX Gyre Adventor" w:hAnsi="TeX Gyre Adventor" w:cstheme="minorBidi" w:eastAsiaTheme="minorEastAsia"/>
          <w:b w:val="false"/>
          <w:bCs w:val="false"/>
          <w:i w:val="false"/>
          <w:iCs w:val="false"/>
          <w:color w:val="auto"/>
          <w:kern w:val="0"/>
          <w:sz w:val="24"/>
          <w:szCs w:val="24"/>
          <w:u w:val="none"/>
          <w:lang w:val="en-US" w:eastAsia="en-US" w:bidi="ar-SA"/>
        </w:rPr>
        <w:t xml:space="preserve"> }}, {{ </w:t>
      </w:r>
      <w:bookmarkStart w:id="22" w:name="__DdeLink__281_4081483648"/>
      <w:r>
        <w:rPr>
          <w:rFonts w:eastAsia="" w:cs="" w:ascii="TeX Gyre Adventor" w:hAnsi="TeX Gyre Adventor" w:cstheme="minorBidi" w:eastAsiaTheme="minorEastAsia"/>
          <w:b w:val="false"/>
          <w:bCs w:val="false"/>
          <w:i w:val="false"/>
          <w:iCs w:val="false"/>
          <w:color w:val="auto"/>
          <w:kern w:val="0"/>
          <w:sz w:val="24"/>
          <w:szCs w:val="24"/>
          <w:u w:val="none"/>
          <w:lang w:val="en-US" w:eastAsia="en-US" w:bidi="ar-SA"/>
        </w:rPr>
        <w:t>escritorioCidade</w:t>
      </w:r>
      <w:bookmarkEnd w:id="22"/>
      <w:r>
        <w:rPr>
          <w:rFonts w:eastAsia="" w:cs="" w:ascii="TeX Gyre Adventor" w:hAnsi="TeX Gyre Adventor" w:cstheme="minorBidi" w:eastAsiaTheme="minorEastAsia"/>
          <w:b w:val="false"/>
          <w:bCs w:val="false"/>
          <w:i w:val="false"/>
          <w:iCs w:val="false"/>
          <w:color w:val="auto"/>
          <w:kern w:val="0"/>
          <w:sz w:val="24"/>
          <w:szCs w:val="24"/>
          <w:u w:val="none"/>
          <w:lang w:val="en-US" w:eastAsia="en-US" w:bidi="ar-SA"/>
        </w:rPr>
        <w:t xml:space="preserve"> }} - {{ </w:t>
      </w:r>
      <w:bookmarkStart w:id="23" w:name="__DdeLink__283_4081483648"/>
      <w:r>
        <w:rPr>
          <w:rFonts w:eastAsia="" w:cs="" w:ascii="TeX Gyre Adventor" w:hAnsi="TeX Gyre Adventor" w:cstheme="minorBidi" w:eastAsiaTheme="minorEastAsia"/>
          <w:b w:val="false"/>
          <w:bCs w:val="false"/>
          <w:i w:val="false"/>
          <w:iCs w:val="false"/>
          <w:color w:val="auto"/>
          <w:kern w:val="0"/>
          <w:sz w:val="24"/>
          <w:szCs w:val="24"/>
          <w:u w:val="none"/>
          <w:lang w:val="en-US" w:eastAsia="en-US" w:bidi="ar-SA"/>
        </w:rPr>
        <w:t>escritorioEstado</w:t>
      </w:r>
      <w:bookmarkEnd w:id="23"/>
      <w:r>
        <w:rPr>
          <w:rFonts w:eastAsia="" w:cs="" w:ascii="TeX Gyre Adventor" w:hAnsi="TeX Gyre Adventor" w:cstheme="minorBidi" w:eastAsiaTheme="minorEastAsia"/>
          <w:b w:val="false"/>
          <w:bCs w:val="false"/>
          <w:i w:val="false"/>
          <w:iCs w:val="false"/>
          <w:color w:val="auto"/>
          <w:kern w:val="0"/>
          <w:sz w:val="24"/>
          <w:szCs w:val="24"/>
          <w:u w:val="none"/>
          <w:lang w:val="en-US" w:eastAsia="en-US" w:bidi="ar-SA"/>
        </w:rPr>
        <w:t xml:space="preserve"> }}, para com os poderes da cláusula “</w:t>
      </w:r>
      <w:r>
        <w:rPr>
          <w:rFonts w:eastAsia="" w:cs="" w:ascii="TeX Gyre Adventor" w:hAnsi="TeX Gyre Adventor" w:cstheme="minorBidi" w:eastAsiaTheme="minorEastAsia"/>
          <w:b w:val="false"/>
          <w:bCs w:val="false"/>
          <w:i/>
          <w:iCs/>
          <w:color w:val="auto"/>
          <w:kern w:val="0"/>
          <w:sz w:val="24"/>
          <w:szCs w:val="24"/>
          <w:u w:val="none"/>
          <w:lang w:val="en-US" w:eastAsia="en-US" w:bidi="ar-SA"/>
        </w:rPr>
        <w:t>Ad Judicia Et Extra</w:t>
      </w:r>
      <w:r>
        <w:rPr>
          <w:rFonts w:eastAsia="" w:cs="" w:ascii="TeX Gyre Adventor" w:hAnsi="TeX Gyre Adventor" w:cstheme="minorBidi" w:eastAsiaTheme="minorEastAsia"/>
          <w:b w:val="false"/>
          <w:bCs w:val="false"/>
          <w:i w:val="false"/>
          <w:iCs w:val="false"/>
          <w:color w:val="auto"/>
          <w:kern w:val="0"/>
          <w:sz w:val="24"/>
          <w:szCs w:val="24"/>
          <w:u w:val="none"/>
          <w:lang w:val="en-US" w:eastAsia="en-US" w:bidi="ar-SA"/>
        </w:rPr>
        <w:t>”, em qualquer instância administrativa ou juízo, usando dos recursos legais e acompanhando-os, para assim poder confessar, reconhecer a procedência do pedido, transigir, desistir, firmar compromissos, conciliar em audiência, variar de ações, requerer medidas preventivas, receber e dar quitação, fazer acordos, assinar declaração de hipossuficiência, podendo inclusive substabelecer esta, com ou sem reserva de poderes, agindo em conjunto ou em separado.</w:t>
      </w:r>
    </w:p>
    <w:p>
      <w:pPr>
        <w:pStyle w:val="Padrao"/>
        <w:spacing w:before="0" w:after="0"/>
        <w:jc w:val="both"/>
        <w:rPr>
          <w:rFonts w:ascii="TeX Gyre Adventor" w:hAnsi="TeX Gyre Adventor" w:eastAsia="" w:cs="" w:cstheme="minorBidi" w:eastAsiaTheme="minorEastAsia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4"/>
          <w:szCs w:val="24"/>
          <w:u w:val="none"/>
          <w:lang w:val="en-US" w:eastAsia="en-US" w:bidi="ar-SA"/>
        </w:rPr>
      </w:pPr>
      <w:r>
        <w:rPr>
          <w:rFonts w:eastAsia="" w:cs="" w:cstheme="minorBidi" w:eastAsiaTheme="minorEastAsia" w:ascii="TeX Gyre Adventor" w:hAnsi="TeX Gyre Adventor"/>
          <w:b w:val="false"/>
          <w:bCs w:val="false"/>
          <w:i w:val="false"/>
          <w:iCs w:val="false"/>
          <w:color w:val="auto"/>
          <w:kern w:val="0"/>
          <w:sz w:val="24"/>
          <w:szCs w:val="24"/>
          <w:u w:val="none"/>
          <w:lang w:val="en-US" w:eastAsia="en-US" w:bidi="ar-SA"/>
        </w:rPr>
      </w:r>
    </w:p>
    <w:p>
      <w:pPr>
        <w:pStyle w:val="Padrao"/>
        <w:spacing w:before="0" w:after="0"/>
        <w:jc w:val="center"/>
        <w:rPr>
          <w:rFonts w:ascii="TeX Gyre Adventor" w:hAnsi="TeX Gyre Adventor" w:eastAsia="" w:cs="" w:cstheme="minorBidi" w:eastAsiaTheme="minorEastAsia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4"/>
          <w:szCs w:val="24"/>
          <w:u w:val="none"/>
          <w:lang w:val="en-US" w:eastAsia="en-US" w:bidi="ar-SA"/>
        </w:rPr>
      </w:pPr>
      <w:r>
        <w:rPr>
          <w:rFonts w:eastAsia="" w:cs="" w:cstheme="minorBidi" w:eastAsiaTheme="minorEastAsia" w:ascii="TeX Gyre Adventor" w:hAnsi="TeX Gyre Adventor"/>
          <w:b w:val="false"/>
          <w:bCs w:val="false"/>
          <w:i w:val="false"/>
          <w:iCs w:val="false"/>
          <w:color w:val="auto"/>
          <w:kern w:val="0"/>
          <w:sz w:val="24"/>
          <w:szCs w:val="24"/>
          <w:u w:val="none"/>
          <w:lang w:val="en-US" w:eastAsia="en-US" w:bidi="ar-SA"/>
        </w:rPr>
      </w:r>
    </w:p>
    <w:p>
      <w:pPr>
        <w:pStyle w:val="Padrao"/>
        <w:spacing w:before="0" w:after="0"/>
        <w:jc w:val="center"/>
        <w:rPr>
          <w:b/>
          <w:b/>
          <w:bCs/>
          <w:sz w:val="28"/>
          <w:szCs w:val="28"/>
        </w:rPr>
      </w:pPr>
      <w:r>
        <w:rPr>
          <w:rFonts w:eastAsia="" w:cs="" w:ascii="TeX Gyre Adventor" w:hAnsi="TeX Gyre Adventor" w:cstheme="minorBidi" w:eastAsiaTheme="minorEastAsia"/>
          <w:b/>
          <w:bCs/>
          <w:i w:val="false"/>
          <w:iCs w:val="false"/>
          <w:color w:val="auto"/>
          <w:kern w:val="0"/>
          <w:sz w:val="28"/>
          <w:szCs w:val="28"/>
          <w:u w:val="none"/>
          <w:lang w:val="en-US" w:eastAsia="en-US" w:bidi="ar-SA"/>
        </w:rPr>
        <w:t xml:space="preserve">{{ </w:t>
      </w:r>
      <w:bookmarkStart w:id="24" w:name="__DdeLink__287_4081483648"/>
      <w:r>
        <w:rPr>
          <w:rFonts w:eastAsia="" w:cs="" w:ascii="TeX Gyre Adventor" w:hAnsi="TeX Gyre Adventor" w:cstheme="minorBidi" w:eastAsiaTheme="minorEastAsia"/>
          <w:b/>
          <w:bCs/>
          <w:i w:val="false"/>
          <w:iCs w:val="false"/>
          <w:color w:val="auto"/>
          <w:kern w:val="0"/>
          <w:sz w:val="28"/>
          <w:szCs w:val="28"/>
          <w:u w:val="none"/>
          <w:lang w:val="en-US" w:eastAsia="en-US" w:bidi="ar-SA"/>
        </w:rPr>
        <w:t>cidadeAtual</w:t>
      </w:r>
      <w:bookmarkEnd w:id="24"/>
      <w:r>
        <w:rPr>
          <w:rFonts w:eastAsia="" w:cs="" w:ascii="TeX Gyre Adventor" w:hAnsi="TeX Gyre Adventor" w:cstheme="minorBidi" w:eastAsiaTheme="minorEastAsia"/>
          <w:b/>
          <w:bCs/>
          <w:i w:val="false"/>
          <w:iCs w:val="false"/>
          <w:color w:val="auto"/>
          <w:kern w:val="0"/>
          <w:sz w:val="28"/>
          <w:szCs w:val="28"/>
          <w:u w:val="none"/>
          <w:lang w:val="en-US" w:eastAsia="en-US" w:bidi="ar-SA"/>
        </w:rPr>
        <w:t xml:space="preserve"> }}, {{ dataAtual }}</w:t>
      </w:r>
    </w:p>
    <w:p>
      <w:pPr>
        <w:pStyle w:val="Padrao"/>
        <w:spacing w:before="0" w:after="0"/>
        <w:jc w:val="center"/>
        <w:rPr>
          <w:rFonts w:ascii="TeX Gyre Adventor" w:hAnsi="TeX Gyre Adventor" w:eastAsia="" w:cs="" w:cstheme="minorBidi" w:eastAsiaTheme="minorEastAsia"/>
          <w:i w:val="false"/>
          <w:i w:val="false"/>
          <w:iCs w:val="false"/>
          <w:color w:val="auto"/>
          <w:kern w:val="0"/>
          <w:u w:val="none"/>
          <w:lang w:val="en-US" w:eastAsia="en-US" w:bidi="ar-SA"/>
        </w:rPr>
      </w:pPr>
      <w:r>
        <w:rPr>
          <w:rFonts w:eastAsia="" w:cs="" w:cstheme="minorBidi" w:eastAsiaTheme="minorEastAsia" w:ascii="TeX Gyre Adventor" w:hAnsi="TeX Gyre Adventor"/>
          <w:i w:val="false"/>
          <w:iCs w:val="false"/>
          <w:color w:val="auto"/>
          <w:kern w:val="0"/>
          <w:u w:val="none"/>
          <w:lang w:val="en-US" w:eastAsia="en-US" w:bidi="ar-SA"/>
        </w:rPr>
      </w:r>
    </w:p>
    <w:p>
      <w:pPr>
        <w:pStyle w:val="Padrao"/>
        <w:spacing w:before="0" w:after="0"/>
        <w:jc w:val="center"/>
        <w:rPr>
          <w:rFonts w:ascii="TeX Gyre Adventor" w:hAnsi="TeX Gyre Adventor" w:eastAsia="" w:cs="" w:cstheme="minorBidi" w:eastAsiaTheme="minorEastAsia"/>
          <w:i w:val="false"/>
          <w:i w:val="false"/>
          <w:iCs w:val="false"/>
          <w:color w:val="auto"/>
          <w:kern w:val="0"/>
          <w:u w:val="none"/>
          <w:lang w:val="en-US" w:eastAsia="en-US" w:bidi="ar-SA"/>
        </w:rPr>
      </w:pPr>
      <w:r>
        <w:rPr>
          <w:rFonts w:eastAsia="" w:cs="" w:cstheme="minorBidi" w:eastAsiaTheme="minorEastAsia" w:ascii="TeX Gyre Adventor" w:hAnsi="TeX Gyre Adventor"/>
          <w:i w:val="false"/>
          <w:iCs w:val="false"/>
          <w:color w:val="auto"/>
          <w:kern w:val="0"/>
          <w:u w:val="none"/>
          <w:lang w:val="en-US" w:eastAsia="en-US" w:bidi="ar-SA"/>
        </w:rPr>
      </w:r>
    </w:p>
    <w:p>
      <w:pPr>
        <w:pStyle w:val="Padrao"/>
        <w:spacing w:before="0" w:after="0"/>
        <w:jc w:val="center"/>
        <w:rPr>
          <w:rFonts w:ascii="TeX Gyre Adventor" w:hAnsi="TeX Gyre Adventor" w:eastAsia="" w:cs="" w:cstheme="minorBidi" w:eastAsiaTheme="minorEastAsia"/>
          <w:i w:val="false"/>
          <w:i w:val="false"/>
          <w:iCs w:val="false"/>
          <w:color w:val="auto"/>
          <w:kern w:val="0"/>
          <w:u w:val="none"/>
          <w:lang w:val="en-US" w:eastAsia="en-US" w:bidi="ar-SA"/>
        </w:rPr>
      </w:pPr>
      <w:r>
        <w:rPr>
          <w:rFonts w:eastAsia="" w:cs="" w:cstheme="minorBidi" w:eastAsiaTheme="minorEastAsia" w:ascii="TeX Gyre Adventor" w:hAnsi="TeX Gyre Adventor"/>
          <w:i w:val="false"/>
          <w:iCs w:val="false"/>
          <w:color w:val="auto"/>
          <w:kern w:val="0"/>
          <w:u w:val="none"/>
          <w:lang w:val="en-US" w:eastAsia="en-US" w:bidi="ar-SA"/>
        </w:rPr>
      </w:r>
    </w:p>
    <w:p>
      <w:pPr>
        <w:pStyle w:val="Padrao"/>
        <w:spacing w:before="0" w:after="0"/>
        <w:jc w:val="center"/>
        <w:rPr>
          <w:b/>
          <w:b/>
          <w:bCs/>
          <w:sz w:val="28"/>
          <w:szCs w:val="28"/>
        </w:rPr>
      </w:pPr>
      <w:r>
        <w:rPr>
          <w:rFonts w:eastAsia="" w:cs="" w:ascii="TeX Gyre Adventor" w:hAnsi="TeX Gyre Adventor" w:cstheme="minorBidi" w:eastAsiaTheme="minorEastAsia"/>
          <w:b/>
          <w:bCs/>
          <w:i w:val="false"/>
          <w:iCs w:val="false"/>
          <w:color w:val="auto"/>
          <w:kern w:val="0"/>
          <w:sz w:val="28"/>
          <w:szCs w:val="28"/>
          <w:u w:val="none"/>
          <w:lang w:val="en-US" w:eastAsia="en-US" w:bidi="ar-SA"/>
        </w:rPr>
        <w:t>________________________________________________________</w:t>
      </w:r>
    </w:p>
    <w:p>
      <w:pPr>
        <w:pStyle w:val="Padrao"/>
        <w:spacing w:before="0" w:after="0"/>
        <w:jc w:val="center"/>
        <w:rPr>
          <w:b/>
          <w:b/>
          <w:bCs/>
          <w:sz w:val="28"/>
          <w:szCs w:val="28"/>
        </w:rPr>
      </w:pPr>
      <w:r>
        <w:rPr>
          <w:rFonts w:eastAsia="" w:cs="" w:ascii="TeX Gyre Adventor" w:hAnsi="TeX Gyre Adventor" w:cstheme="minorBidi" w:eastAsiaTheme="minorEastAsia"/>
          <w:b/>
          <w:bCs/>
          <w:i w:val="false"/>
          <w:iCs w:val="false"/>
          <w:color w:val="auto"/>
          <w:kern w:val="0"/>
          <w:sz w:val="28"/>
          <w:szCs w:val="28"/>
          <w:u w:val="none"/>
          <w:lang w:val="en-US" w:eastAsia="en-US" w:bidi="ar-SA"/>
        </w:rPr>
        <w:t>{{ nomeCliente }} {{ sobrenomeCliente }}</w:t>
      </w:r>
    </w:p>
    <w:sectPr>
      <w:headerReference w:type="default" r:id="rId2"/>
      <w:footerReference w:type="default" r:id="rId3"/>
      <w:type w:val="nextPage"/>
      <w:pgSz w:w="12240" w:h="15840"/>
      <w:pgMar w:left="1800" w:right="1800" w:header="720" w:top="1440" w:footer="1440" w:bottom="2503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atin Modern Roman Caps">
    <w:charset w:val="01"/>
    <w:family w:val="roman"/>
    <w:pitch w:val="variable"/>
  </w:font>
  <w:font w:name="Latin Modern Roman">
    <w:charset w:val="01"/>
    <w:family w:val="roman"/>
    <w:pitch w:val="variable"/>
  </w:font>
  <w:font w:name="TeX Gyre Adventor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before="0" w:after="0"/>
      <w:jc w:val="right"/>
      <w:rPr/>
    </w:pPr>
    <w:r>
      <w:rPr>
        <w:rFonts w:eastAsia="" w:cs="" w:ascii="Latin Modern Roman" w:hAnsi="Latin Modern Roman" w:cstheme="minorBidi" w:eastAsiaTheme="minorEastAsia"/>
        <w:b w:val="false"/>
        <w:color w:val="auto"/>
        <w:kern w:val="0"/>
        <w:sz w:val="16"/>
        <w:szCs w:val="22"/>
        <w:lang w:val="en-US" w:eastAsia="en-US" w:bidi="ar-SA"/>
      </w:rPr>
      <w:t>Telefone:</w:t>
    </w:r>
    <w:r>
      <w:rPr/>
      <w:t xml:space="preserve"> </w:t>
    </w:r>
    <w:r>
      <w:rPr>
        <w:rFonts w:eastAsia="" w:cs="" w:ascii="Latin Modern Roman" w:hAnsi="Latin Modern Roman" w:cstheme="minorBidi" w:eastAsiaTheme="minorEastAsia"/>
        <w:b w:val="false"/>
        <w:color w:val="auto"/>
        <w:kern w:val="0"/>
        <w:sz w:val="16"/>
        <w:szCs w:val="22"/>
        <w:lang w:val="en-US" w:eastAsia="en-US" w:bidi="ar-SA"/>
      </w:rPr>
      <w:t>{{ telefone</w:t>
    </w:r>
    <w:r>
      <w:rPr>
        <w:rFonts w:eastAsia="" w:cs="" w:ascii="Latin Modern Roman" w:hAnsi="Latin Modern Roman" w:cstheme="minorBidi" w:eastAsiaTheme="minorEastAsia"/>
        <w:b w:val="false"/>
        <w:color w:val="auto"/>
        <w:kern w:val="0"/>
        <w:sz w:val="16"/>
        <w:szCs w:val="22"/>
        <w:lang w:val="en-US" w:eastAsia="en-US" w:bidi="ar-SA"/>
      </w:rPr>
      <w:t>Escritorio</w:t>
    </w:r>
    <w:r>
      <w:rPr>
        <w:rFonts w:eastAsia="" w:cs="" w:ascii="Latin Modern Roman" w:hAnsi="Latin Modern Roman" w:cstheme="minorBidi" w:eastAsiaTheme="minorEastAsia"/>
        <w:b w:val="false"/>
        <w:color w:val="auto"/>
        <w:kern w:val="0"/>
        <w:sz w:val="16"/>
        <w:szCs w:val="22"/>
        <w:lang w:val="en-US" w:eastAsia="en-US" w:bidi="ar-SA"/>
      </w:rPr>
      <w:t xml:space="preserve"> }}</w:t>
    </w:r>
  </w:p>
  <w:p>
    <w:pPr>
      <w:pStyle w:val="SubTitulo"/>
      <w:spacing w:before="0" w:after="0"/>
      <w:jc w:val="right"/>
      <w:rPr/>
    </w:pPr>
    <w:r>
      <w:rPr/>
      <w:tab/>
      <w:tab/>
      <w:t xml:space="preserve">E-mail: </w:t>
    </w:r>
    <w:r>
      <w:rPr>
        <w:b w:val="false"/>
        <w:sz w:val="16"/>
      </w:rPr>
      <w:t xml:space="preserve">{{ </w:t>
    </w:r>
    <w:bookmarkStart w:id="26" w:name="__DdeLink__361_2343292920"/>
    <w:r>
      <w:rPr>
        <w:b w:val="false"/>
        <w:sz w:val="16"/>
      </w:rPr>
      <w:t>emailEscritorio</w:t>
    </w:r>
    <w:bookmarkEnd w:id="26"/>
    <w:r>
      <w:rPr>
        <w:b w:val="false"/>
        <w:sz w:val="16"/>
      </w:rPr>
      <w:t xml:space="preserve"> }}</w:t>
    </w:r>
  </w:p>
  <w:p>
    <w:pPr>
      <w:pStyle w:val="SubTitulo"/>
      <w:spacing w:before="0" w:after="0"/>
      <w:jc w:val="right"/>
      <w:rPr/>
    </w:pPr>
    <w:r>
      <w:rPr>
        <w:b w:val="false"/>
        <w:sz w:val="16"/>
      </w:rPr>
      <w:t>{{ endereco</w:t>
    </w:r>
    <w:r>
      <w:rPr>
        <w:rFonts w:eastAsia="" w:cs="" w:cstheme="minorBidi" w:eastAsiaTheme="minorEastAsia"/>
        <w:b w:val="false"/>
        <w:color w:val="auto"/>
        <w:kern w:val="0"/>
        <w:sz w:val="16"/>
        <w:szCs w:val="22"/>
        <w:lang w:val="en-US" w:eastAsia="en-US" w:bidi="ar-SA"/>
      </w:rPr>
      <w:t>Escritorio</w:t>
    </w:r>
    <w:r>
      <w:rPr>
        <w:b w:val="false"/>
        <w:sz w:val="16"/>
      </w:rPr>
      <w:t xml:space="preserve"> }}, {{ numero</w:t>
    </w:r>
    <w:r>
      <w:rPr>
        <w:rFonts w:eastAsia="" w:cs="" w:cstheme="minorBidi" w:eastAsiaTheme="minorEastAsia"/>
        <w:b w:val="false"/>
        <w:color w:val="auto"/>
        <w:kern w:val="0"/>
        <w:sz w:val="16"/>
        <w:szCs w:val="22"/>
        <w:lang w:val="en-US" w:eastAsia="en-US" w:bidi="ar-SA"/>
      </w:rPr>
      <w:t>Escritorio</w:t>
    </w:r>
    <w:r>
      <w:rPr>
        <w:b w:val="false"/>
        <w:sz w:val="16"/>
      </w:rPr>
      <w:t xml:space="preserve"> }} </w:t>
    </w:r>
  </w:p>
  <w:p>
    <w:pPr>
      <w:pStyle w:val="SubTitulo"/>
      <w:spacing w:before="0" w:after="0"/>
      <w:jc w:val="right"/>
      <w:rPr/>
    </w:pPr>
    <w:r>
      <w:rPr>
        <w:b w:val="false"/>
        <w:sz w:val="16"/>
      </w:rPr>
      <w:t>CEP: {{ cep</w:t>
    </w:r>
    <w:r>
      <w:rPr>
        <w:rFonts w:eastAsia="" w:cs="" w:cstheme="minorBidi" w:eastAsiaTheme="minorEastAsia"/>
        <w:b w:val="false"/>
        <w:color w:val="auto"/>
        <w:kern w:val="0"/>
        <w:sz w:val="16"/>
        <w:szCs w:val="22"/>
        <w:lang w:val="en-US" w:eastAsia="en-US" w:bidi="ar-SA"/>
      </w:rPr>
      <w:t>Escritorio</w:t>
    </w:r>
    <w:r>
      <w:rPr>
        <w:b w:val="false"/>
        <w:sz w:val="16"/>
      </w:rPr>
      <w:t xml:space="preserve"> }}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rPr/>
    </w:pPr>
    <w:r>
      <w:rPr/>
    </w:r>
  </w:p>
  <w:p>
    <w:pPr>
      <w:pStyle w:val="Cabecalho"/>
      <w:jc w:val="left"/>
      <w:rPr/>
    </w:pPr>
    <w:r>
      <w:rPr>
        <w:i/>
      </w:rPr>
      <w:t>{{ logo }}</w:t>
      <w:tab/>
    </w:r>
    <w:r>
      <w:rPr>
        <w:b/>
        <w:i/>
        <w:color w:val="B9B9B9"/>
        <w:sz w:val="48"/>
      </w:rPr>
      <w:t xml:space="preserve">{{ </w:t>
    </w:r>
    <w:bookmarkStart w:id="25" w:name="__DdeLink__23_42863249552"/>
    <w:r>
      <w:rPr>
        <w:b/>
        <w:i/>
        <w:color w:val="B9B9B9"/>
        <w:sz w:val="48"/>
      </w:rPr>
      <w:t>nomeFantasia</w:t>
    </w:r>
    <w:bookmarkEnd w:id="25"/>
    <w:r>
      <w:rPr>
        <w:b/>
        <w:i/>
        <w:color w:val="B9B9B9"/>
        <w:sz w:val="48"/>
      </w:rPr>
      <w:t xml:space="preserve"> }}</w:t>
    </w:r>
  </w:p>
  <w:p>
    <w:pPr>
      <w:pStyle w:val="SubTitulo"/>
      <w:spacing w:before="0" w:after="0"/>
      <w:jc w:val="right"/>
      <w:rPr/>
    </w:pPr>
    <w:r>
      <w:rPr/>
      <w:tab/>
    </w:r>
  </w:p>
</w:hdr>
</file>

<file path=word/settings.xml><?xml version="1.0" encoding="utf-8"?>
<w:settings xmlns:w="http://schemas.openxmlformats.org/wordprocessingml/2006/main">
  <w:zoom w:percent="11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" w:cs="" w:asciiTheme="minorHAnsi" w:cstheme="minorBidi" w:eastAsiaTheme="minorEastAsia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tulo1">
    <w:name w:val="Heading 1"/>
    <w:basedOn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</w:rPr>
  </w:style>
  <w:style w:type="paragraph" w:styleId="Ttulo4">
    <w:name w:val="Heading 4"/>
    <w:basedOn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Ttulo5">
    <w:name w:val="Heading 5"/>
    <w:basedOn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color w:val="243F60" w:themeColor="accent1" w:themeShade="7f"/>
    </w:rPr>
  </w:style>
  <w:style w:type="paragraph" w:styleId="Ttulo6">
    <w:name w:val="Heading 6"/>
    <w:basedOn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Ttulo7">
    <w:name w:val="Heading 7"/>
    <w:basedOn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Ttulo8">
    <w:name w:val="Heading 8"/>
    <w:basedOn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Ttulo9">
    <w:name w:val="Heading 9"/>
    <w:basedOn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link w:val="BodyTex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Nfase">
    <w:name w:val="Ênfase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Corpodotexto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a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Rodap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tulododocumento">
    <w:name w:val="Title"/>
    <w:basedOn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ubttulo">
    <w:name w:val="Subtitle"/>
    <w:basedOn w:val="Normal"/>
    <w:link w:val="SubtitleChar"/>
    <w:uiPriority w:val="11"/>
    <w:qFormat/>
    <w:rsid w:val="00fc693f"/>
    <w:pPr/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Bullet3">
    <w:name w:val="List Bullet 3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4">
    <w:name w:val="List Bullet 4"/>
    <w:basedOn w:val="Normal"/>
    <w:uiPriority w:val="99"/>
    <w:unhideWhenUsed/>
    <w:qFormat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left"/>
    </w:pPr>
    <w:rPr>
      <w:rFonts w:ascii="Courier" w:hAnsi="Courier" w:eastAsia="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">
    <w:name w:val="caption"/>
    <w:basedOn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TOCHeading">
    <w:name w:val="TOC Heading"/>
    <w:basedOn w:val="Ttulo1"/>
    <w:uiPriority w:val="39"/>
    <w:semiHidden/>
    <w:unhideWhenUsed/>
    <w:qFormat/>
    <w:rsid w:val="00fc693f"/>
    <w:pPr/>
    <w:rPr/>
  </w:style>
  <w:style w:type="paragraph" w:styleId="Cabecalho" w:customStyle="1">
    <w:name w:val="Cabecalho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Latin Modern Roman Caps" w:hAnsi="Latin Modern Roman Caps" w:eastAsia="ＭＳ 明朝" w:cs=""/>
      <w:b/>
      <w:color w:val="B9B9B9"/>
      <w:kern w:val="0"/>
      <w:sz w:val="48"/>
      <w:szCs w:val="22"/>
      <w:lang w:val="en-US" w:eastAsia="en-US" w:bidi="ar-SA"/>
    </w:rPr>
  </w:style>
  <w:style w:type="paragraph" w:styleId="Titulo" w:customStyle="1">
    <w:name w:val="Titulo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" w:cs="" w:asciiTheme="minorHAnsi" w:cstheme="minorBidi" w:eastAsiaTheme="minorEastAsia" w:hAnsiTheme="minorHAnsi"/>
      <w:b/>
      <w:color w:val="auto"/>
      <w:kern w:val="0"/>
      <w:sz w:val="48"/>
      <w:szCs w:val="22"/>
      <w:lang w:val="en-US" w:eastAsia="en-US" w:bidi="ar-SA"/>
    </w:rPr>
  </w:style>
  <w:style w:type="paragraph" w:styleId="Padrao" w:customStyle="1">
    <w:name w:val="Padrao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" w:cs="" w:asciiTheme="minorHAnsi" w:cstheme="minorBidi" w:eastAsiaTheme="minorEastAsia" w:hAnsiTheme="minorHAnsi"/>
      <w:b w:val="false"/>
      <w:color w:val="auto"/>
      <w:kern w:val="0"/>
      <w:sz w:val="24"/>
      <w:szCs w:val="22"/>
      <w:lang w:val="en-US" w:eastAsia="en-US" w:bidi="ar-SA"/>
    </w:rPr>
  </w:style>
  <w:style w:type="paragraph" w:styleId="SubTitulo" w:customStyle="1">
    <w:name w:val="subTitulo"/>
    <w:qFormat/>
    <w:pPr>
      <w:widowControl/>
      <w:suppressAutoHyphens w:val="true"/>
      <w:bidi w:val="0"/>
      <w:spacing w:lineRule="auto" w:line="276" w:before="60" w:after="200"/>
      <w:jc w:val="left"/>
    </w:pPr>
    <w:rPr>
      <w:rFonts w:ascii="Latin Modern Roman" w:hAnsi="Latin Modern Roman" w:eastAsia="" w:cs="" w:cstheme="minorBidi" w:eastAsiaTheme="minorEastAsia"/>
      <w:b w:val="false"/>
      <w:color w:val="auto"/>
      <w:kern w:val="0"/>
      <w:sz w:val="16"/>
      <w:szCs w:val="22"/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1485</TotalTime>
  <Application>LibreOffice/6.4.6.2$Linux_X86_64 LibreOffice_project/40$Build-2</Application>
  <Pages>1</Pages>
  <Words>219</Words>
  <Characters>1284</Characters>
  <CharactersWithSpaces>1498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pt-BR</dc:language>
  <cp:lastModifiedBy/>
  <dcterms:modified xsi:type="dcterms:W3CDTF">2021-06-09T23:20:19Z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