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rFonts w:ascii="Calibri" w:hAnsi="Calibri" w:eastAsia="" w:cs="" w:cstheme="majorBidi" w:eastAsiaTheme="majorEastAsia"/>
          <w:color w:val="17365D" w:themeColor="text2" w:themeShade="bf"/>
          <w:spacing w:val="5"/>
          <w:kern w:val="2"/>
          <w:sz w:val="30"/>
          <w:szCs w:val="30"/>
          <w:lang w:val="en-US" w:eastAsia="en-US" w:bidi="ar-SA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30"/>
          <w:szCs w:val="30"/>
          <w:lang w:val="en-US" w:eastAsia="en-US" w:bidi="ar-SA"/>
        </w:rPr>
        <w:t>{{ tituloRequerimento }}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{{ nomeCliente }} {{ sobrenomeCliente }}, {{ nacionalidadeCliente }}, {{ profissaoCliente }} portador(a) da identidade nº {{ rgCliente }}, CPF nº {{ </w:t>
      </w:r>
      <w:bookmarkStart w:id="0" w:name="__DdeLink__758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cpfCliente</w:t>
      </w:r>
      <w:bookmarkEnd w:id="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filho(a) de {{ </w:t>
      </w:r>
      <w:bookmarkStart w:id="1" w:name="__DdeLink__458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nomeMaeCliente</w:t>
      </w:r>
      <w:bookmarkEnd w:id="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nascido(a) em {{ </w:t>
      </w:r>
      <w:bookmarkStart w:id="2" w:name="__DdeLink__460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dataNascimentoCliente</w:t>
      </w:r>
      <w:bookmarkEnd w:id="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residente e domiciliado à {{ enderecoCliente }}, nº {{ numeroCliente }}, {{ bairroCliente }}, {{ cidadeCliente }} - {{ siglaEstadoCliente }}, CEP {{ cepCliente }}, {{ </w:t>
      </w:r>
      <w:bookmarkStart w:id="3" w:name="__DdeLink__462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emailCliente</w:t>
      </w:r>
      <w:bookmarkEnd w:id="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por intermédio de seu procurador (procuração em anexo), Dr. {{ nomeAdvogado }} {{ sobrenomeAdvogado }}, {{ nacionalidadeAdvogado }}, {{ </w:t>
      </w:r>
      <w:bookmarkStart w:id="4" w:name="__DdeLink__464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estadoCivilAdvogado</w:t>
      </w:r>
      <w:bookmarkEnd w:id="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advogado, inscrito na OAB/{{ siglaEstadoAdvogado }} sob o nº {{ numeroOAB }}, com escritório na {{ enderecoEscritorio }}, nº {{ numeroEscritorio }}, {{ </w:t>
      </w:r>
      <w:bookmarkStart w:id="5" w:name="__DdeLink__503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bairroEscritorio</w:t>
      </w:r>
      <w:bookmarkEnd w:id="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{{ </w:t>
      </w:r>
      <w:bookmarkStart w:id="6" w:name="__DdeLink__505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cidadeEscritorio</w:t>
      </w:r>
      <w:bookmarkEnd w:id="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- {{ </w:t>
      </w:r>
      <w:bookmarkStart w:id="7" w:name="__DdeLink__507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estadoEscritorio</w:t>
      </w:r>
      <w:bookmarkEnd w:id="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e-mail: {{ </w:t>
      </w:r>
      <w:bookmarkStart w:id="8" w:name="__DdeLink__509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emailAdvogado</w:t>
      </w:r>
      <w:bookmarkEnd w:id="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onde recebe notificações e intimações, vem, respeitosamente, requerer: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drao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  <w:t>1. DOS FATOS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ab/>
        <w:t xml:space="preserve">O Requerente, nascido em {{ dataNascimentoCliente }}, contando atualmente com {{ </w:t>
      </w:r>
      <w:bookmarkStart w:id="9" w:name="__DdeLink__467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idadeCliente</w:t>
      </w:r>
      <w:bookmarkEnd w:id="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anos de idade, possui, até a presente data, {{ </w:t>
      </w:r>
      <w:bookmarkStart w:id="10" w:name="__DdeLink__103_233481844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anos</w:t>
      </w:r>
      <w:bookmarkStart w:id="11" w:name="__DdeLink__469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Contribuicao</w:t>
      </w:r>
      <w:bookmarkEnd w:id="10"/>
      <w:bookmarkEnd w:id="1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}},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{{ </w:t>
      </w:r>
      <w:bookmarkStart w:id="12" w:name="__DdeLink__100_233481844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mesesContribuicao</w:t>
      </w:r>
      <w:bookmarkEnd w:id="1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{{ </w:t>
      </w:r>
      <w:bookmarkStart w:id="13" w:name="__DdeLink__98_233481844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diasContribuicao</w:t>
      </w:r>
      <w:bookmarkEnd w:id="1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de tempo de contribuição à Previdência Social e {{ </w:t>
      </w:r>
      <w:bookmarkStart w:id="14" w:name="__DdeLink__472_198992790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pontosCliente</w:t>
      </w:r>
      <w:bookmarkEnd w:id="1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 xml:space="preserve"> }} pontos.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A tabela abaixo demonstra, de forma objetiva, o tempo de contribuição já alcançado pelo segurado:</w:t>
      </w:r>
    </w:p>
    <w:p>
      <w:pPr>
        <w:pStyle w:val="Padrao"/>
        <w:spacing w:lineRule="auto" w:line="36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drao"/>
        <w:spacing w:lineRule="auto" w:line="360" w:before="0" w:after="0"/>
        <w:jc w:val="both"/>
        <w:rPr>
          <w:color w:val="55308D"/>
          <w:sz w:val="40"/>
          <w:szCs w:val="40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55308D"/>
          <w:kern w:val="0"/>
          <w:sz w:val="40"/>
          <w:szCs w:val="40"/>
          <w:u w:val="none"/>
          <w:lang w:val="en-US" w:eastAsia="en-US" w:bidi="ar-SA"/>
        </w:rPr>
        <w:t>TABELA</w:t>
      </w:r>
    </w:p>
    <w:p>
      <w:pPr>
        <w:pStyle w:val="Padrao"/>
        <w:spacing w:lineRule="auto" w:line="360"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55308D"/>
          <w:kern w:val="0"/>
          <w:sz w:val="40"/>
          <w:szCs w:val="4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55308D"/>
          <w:kern w:val="0"/>
          <w:sz w:val="40"/>
          <w:szCs w:val="40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>
          <w:color w:val="auto"/>
          <w:sz w:val="22"/>
          <w:szCs w:val="22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Conforme se depreende da análise da tabela supra, o Requerente possuí direito ao benefício pleiteado. É o que passa a expor e requerer.</w:t>
      </w:r>
    </w:p>
    <w:p>
      <w:pPr>
        <w:pStyle w:val="ListParagraph"/>
        <w:numPr>
          <w:ilvl w:val="0"/>
          <w:numId w:val="0"/>
        </w:numPr>
        <w:spacing w:lineRule="auto" w:line="360" w:before="240" w:after="240"/>
        <w:ind w:left="360" w:hanging="0"/>
        <w:contextualSpacing/>
        <w:jc w:val="both"/>
        <w:rPr>
          <w:rFonts w:ascii="TeX Gyre Adventor" w:hAnsi="TeX Gyre Adventor" w:eastAsia="" w:cs="" w:cstheme="minorBidi" w:eastAsiaTheme="minorEastAsia"/>
          <w:b/>
          <w:b/>
          <w:bCs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ListParagraph"/>
        <w:numPr>
          <w:ilvl w:val="0"/>
          <w:numId w:val="0"/>
        </w:numPr>
        <w:spacing w:lineRule="auto" w:line="360" w:before="240" w:after="240"/>
        <w:ind w:left="360" w:hanging="0"/>
        <w:contextualSpacing/>
        <w:jc w:val="both"/>
        <w:rPr/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         </w:t>
      </w: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2. DOS FUNDAMENTOS JURÍDICOS</w:t>
      </w:r>
    </w:p>
    <w:p>
      <w:pPr>
        <w:pStyle w:val="Normal"/>
        <w:spacing w:lineRule="auto" w:line="240" w:beforeAutospacing="1" w:afterAutospacing="1"/>
        <w:ind w:firstLine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FF0000"/>
          <w:kern w:val="0"/>
          <w:sz w:val="24"/>
          <w:szCs w:val="24"/>
          <w:u w:val="none"/>
          <w:lang w:val="en-US" w:eastAsia="pt-BR" w:bidi="ar-SA"/>
        </w:rPr>
        <w:t>O Segurado conta, na DER, com XX anos de idade, XX anos de contribuição, XX pontos, o que já lhe garante direito a benefício da aposentadoria.</w:t>
      </w:r>
    </w:p>
    <w:p>
      <w:pPr>
        <w:pStyle w:val="Normal"/>
        <w:spacing w:lineRule="auto" w:line="240" w:beforeAutospacing="1" w:afterAutospacing="1"/>
        <w:ind w:firstLine="36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pt-BR"/>
        </w:rPr>
      </w:r>
    </w:p>
    <w:p>
      <w:pPr>
        <w:pStyle w:val="Normal"/>
        <w:spacing w:lineRule="auto" w:line="240" w:beforeAutospacing="1" w:afterAutospacing="1"/>
        <w:ind w:hanging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{{  textoRequisitosMinimos }}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sz w:val="26"/>
          <w:szCs w:val="26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15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>cidadeAtual</w:t>
      </w:r>
      <w:bookmarkEnd w:id="15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6"/>
          <w:szCs w:val="26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214" w:footer="1440" w:bottom="25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telefoneEscritorio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17" w:name="__DdeLink__361_2343292920"/>
    <w:r>
      <w:rPr>
        <w:b w:val="false"/>
        <w:sz w:val="16"/>
      </w:rPr>
      <w:t>emailEscritorio</w:t>
    </w:r>
    <w:bookmarkEnd w:id="17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 xml:space="preserve">{{ enderecoEscritorio }}, {{ numeroEscritorio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cepEscritorio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16" w:name="__DdeLink__23_42863249552"/>
    <w:r>
      <w:rPr>
        <w:b/>
        <w:i/>
        <w:color w:val="B9B9B9"/>
        <w:sz w:val="48"/>
      </w:rPr>
      <w:t>nomeFantasia</w:t>
    </w:r>
    <w:bookmarkEnd w:id="16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Application>LibreOffice/6.4.6.2$Linux_X86_64 LibreOffice_project/40$Build-2</Application>
  <Pages>2</Pages>
  <Words>284</Words>
  <Characters>1692</Characters>
  <CharactersWithSpaces>1976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2021-07-03T20:54:50Z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